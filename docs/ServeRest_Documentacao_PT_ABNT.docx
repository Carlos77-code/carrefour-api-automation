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2B" w:rsidRDefault="00921575">
      <w:pPr>
        <w:pStyle w:val="Ttulo"/>
      </w:pPr>
      <w:r>
        <w:t>Documentação Técnica do Projeto de Automação de Testes de API - ServeRest</w:t>
      </w:r>
    </w:p>
    <w:p w:rsidR="00AE5B2B" w:rsidRDefault="002E5A78">
      <w:r>
        <w:t xml:space="preserve">Autor: </w:t>
      </w:r>
      <w:bookmarkStart w:id="0" w:name="_GoBack"/>
      <w:bookmarkEnd w:id="0"/>
      <w:r w:rsidR="00921575">
        <w:t>Carlos Antonio de Lima Fernandes</w:t>
      </w:r>
    </w:p>
    <w:p w:rsidR="00AE5B2B" w:rsidRDefault="00921575">
      <w:r>
        <w:t>Data: 15/04/2025</w:t>
      </w:r>
    </w:p>
    <w:p w:rsidR="00AE5B2B" w:rsidRDefault="00921575">
      <w:r>
        <w:t>Finalidade: Projeto de desafio para a vaga de QA Analyst</w:t>
      </w:r>
    </w:p>
    <w:p w:rsidR="00AE5B2B" w:rsidRDefault="00921575">
      <w:r>
        <w:br w:type="page"/>
      </w:r>
    </w:p>
    <w:p w:rsidR="00AE5B2B" w:rsidRDefault="00921575">
      <w:pPr>
        <w:pStyle w:val="Ttulo1"/>
      </w:pPr>
      <w:r>
        <w:lastRenderedPageBreak/>
        <w:t>1. Estrutura do Projeto</w:t>
      </w:r>
    </w:p>
    <w:p w:rsidR="00AE5B2B" w:rsidRDefault="00921575">
      <w:r>
        <w:t xml:space="preserve">O projeto está organizado em pastas conforme a imagem da estrutura do Visual Studio Code. </w:t>
      </w:r>
    </w:p>
    <w:p w:rsidR="00AE5B2B" w:rsidRDefault="00115E1C">
      <w:r>
        <w:rPr>
          <w:noProof/>
          <w:lang w:val="pt-BR" w:eastAsia="pt-BR"/>
        </w:rPr>
        <w:drawing>
          <wp:inline distT="0" distB="0" distL="0" distR="0" wp14:anchorId="198BF6EC" wp14:editId="30508592">
            <wp:extent cx="2524125" cy="6200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1C" w:rsidRDefault="00115E1C"/>
    <w:p w:rsidR="00115E1C" w:rsidRDefault="00115E1C"/>
    <w:p w:rsidR="00AE5B2B" w:rsidRDefault="00921575">
      <w:pPr>
        <w:pStyle w:val="Ttulo1"/>
      </w:pPr>
      <w:r>
        <w:lastRenderedPageBreak/>
        <w:t>2. Descrição das Pastas e Arquivos</w:t>
      </w:r>
    </w:p>
    <w:p w:rsidR="00AE5B2B" w:rsidRDefault="00921575">
      <w:r>
        <w:t>- **docs**: Contém documentação do projeto, arquivos de apoio e prints.</w:t>
      </w:r>
    </w:p>
    <w:p w:rsidR="00AE5B2B" w:rsidRDefault="00921575">
      <w:r>
        <w:t>- **reports**: Armazena os relatórios de execução (log.html, output.xml, report.html).</w:t>
      </w:r>
    </w:p>
    <w:p w:rsidR="00AE5B2B" w:rsidRDefault="00921575">
      <w:r>
        <w:t>- **Resources/Collection-Serverest**: Contém os arquivos .resource com bibliotecas e keywords reutilizáveis para funcionalidades da API (login, cadastro, deleção, etc).</w:t>
      </w:r>
    </w:p>
    <w:p w:rsidR="00AE5B2B" w:rsidRDefault="00921575">
      <w:r>
        <w:t>- **Tests/Collection-Serverest**: Contém os testes automatizados organizados por funcionalidades da API.</w:t>
      </w:r>
    </w:p>
    <w:p w:rsidR="00AE5B2B" w:rsidRDefault="00921575">
      <w:r>
        <w:t>- **venv, .gitignore, requirements.txt**: Ambiente virtual, configurações do Git e dependências do projeto.</w:t>
      </w:r>
    </w:p>
    <w:p w:rsidR="00AE5B2B" w:rsidRDefault="00921575">
      <w:pPr>
        <w:pStyle w:val="Ttulo1"/>
      </w:pPr>
      <w:r>
        <w:t>3. Estratégia de Automação</w:t>
      </w:r>
    </w:p>
    <w:p w:rsidR="00AE5B2B" w:rsidRDefault="00921575">
      <w:r>
        <w:t>A automação foi implementada utilizando Robot Framework com a biblioteca RequestsLibrary para testes de API. As keywords foram modularizadas para promover reutilização e manutenção simples. Cada funcionalidade da API possui um conjunto de testes organizados em arquivos separados.</w:t>
      </w:r>
    </w:p>
    <w:p w:rsidR="00AE5B2B" w:rsidRDefault="00921575">
      <w:pPr>
        <w:pStyle w:val="Ttulo1"/>
      </w:pPr>
      <w:r>
        <w:t>4. Execução e Validação dos Testes</w:t>
      </w:r>
    </w:p>
    <w:p w:rsidR="00AE5B2B" w:rsidRDefault="00921575">
      <w:r>
        <w:t>A execução dos testes gera relatórios em HTML, XML e logs detalhados. Foram validadas diversas situações, incluindo login com sucesso, login com dados inválidos, cadastro de usuário e deleção com ID.</w:t>
      </w:r>
    </w:p>
    <w:sectPr w:rsidR="00AE5B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5E1C"/>
    <w:rsid w:val="0015074B"/>
    <w:rsid w:val="0029639D"/>
    <w:rsid w:val="002E5A78"/>
    <w:rsid w:val="00326F90"/>
    <w:rsid w:val="00921575"/>
    <w:rsid w:val="00AA1D8D"/>
    <w:rsid w:val="00AE5B2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D9E6E"/>
  <w14:defaultImageDpi w14:val="300"/>
  <w15:docId w15:val="{206C58B2-7170-401B-BF96-0DEFD45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8B81A-925C-4FEA-83C3-2BAB727A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223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Fernandes</cp:lastModifiedBy>
  <cp:revision>3</cp:revision>
  <dcterms:created xsi:type="dcterms:W3CDTF">2013-12-23T23:15:00Z</dcterms:created>
  <dcterms:modified xsi:type="dcterms:W3CDTF">2025-04-15T23:36:00Z</dcterms:modified>
  <cp:category/>
</cp:coreProperties>
</file>